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C47D7" w14:textId="2C3B2D66" w:rsidR="00E6325C" w:rsidRDefault="00E6325C" w:rsidP="00E6325C">
      <w:pPr>
        <w:snapToGrid w:val="0"/>
        <w:rPr>
          <w:rFonts w:ascii="宋体"/>
          <w:sz w:val="28"/>
          <w:szCs w:val="28"/>
        </w:rPr>
      </w:pPr>
      <w:r>
        <w:rPr>
          <w:rFonts w:ascii="宋体" w:hint="eastAsia"/>
          <w:sz w:val="28"/>
          <w:szCs w:val="28"/>
        </w:rPr>
        <w:t>、</w:t>
      </w:r>
      <w:r>
        <w:rPr>
          <w:rFonts w:ascii="宋体" w:hint="eastAsia"/>
          <w:sz w:val="28"/>
          <w:szCs w:val="28"/>
        </w:rPr>
        <w:t>{</w:t>
      </w:r>
      <w:r>
        <w:rPr>
          <w:rFonts w:ascii="宋体" w:hint="eastAsia"/>
          <w:sz w:val="28"/>
          <w:szCs w:val="28"/>
        </w:rPr>
        <w:t>什么是操作系统？它的五大主要功能是什么</w:t>
      </w:r>
      <w:r>
        <w:rPr>
          <w:rFonts w:ascii="宋体"/>
          <w:sz w:val="28"/>
          <w:szCs w:val="28"/>
        </w:rPr>
        <w:t>？</w:t>
      </w:r>
    </w:p>
    <w:p w14:paraId="69B82E12" w14:textId="64C796A3" w:rsidR="00E6325C" w:rsidRDefault="00E6325C" w:rsidP="00E6325C">
      <w:pPr>
        <w:snapToGrid w:val="0"/>
        <w:rPr>
          <w:rFonts w:ascii="宋体"/>
          <w:sz w:val="28"/>
          <w:szCs w:val="28"/>
        </w:rPr>
      </w:pPr>
      <w:r>
        <w:rPr>
          <w:rFonts w:ascii="宋体" w:hint="eastAsia"/>
          <w:sz w:val="28"/>
          <w:szCs w:val="28"/>
        </w:rPr>
        <w:t>答：</w:t>
      </w:r>
      <w:r w:rsidRPr="00F4749C">
        <w:rPr>
          <w:rFonts w:ascii="宋体" w:hint="eastAsia"/>
          <w:color w:val="FF0000"/>
          <w:sz w:val="28"/>
          <w:szCs w:val="28"/>
        </w:rPr>
        <w:t>操作系统是控制和管理计算机系统内各种硬件和软件资源、有效地组织多道程序运行的系统软件（或程序集合），是用户与计算机之间的接口。</w:t>
      </w:r>
      <w:r>
        <w:rPr>
          <w:rFonts w:ascii="宋体" w:hint="eastAsia"/>
          <w:sz w:val="28"/>
          <w:szCs w:val="28"/>
        </w:rPr>
        <w:t>操作系统作为计算机基本的系统软件，具有五大功能，分别是：存储管理、进程和处理机管理、文件管理、设备管理和用户接口管理。}</w:t>
      </w:r>
    </w:p>
    <w:p w14:paraId="59CC667E" w14:textId="0B895DF5" w:rsidR="00E6325C" w:rsidRDefault="00E6325C" w:rsidP="00E6325C">
      <w:pPr>
        <w:snapToGrid w:val="0"/>
        <w:rPr>
          <w:rFonts w:ascii="宋体"/>
          <w:sz w:val="28"/>
          <w:szCs w:val="28"/>
        </w:rPr>
      </w:pPr>
      <w:r>
        <w:rPr>
          <w:rFonts w:ascii="宋体" w:hint="eastAsia"/>
          <w:sz w:val="28"/>
          <w:szCs w:val="28"/>
        </w:rPr>
        <w:t>{2、解释以下术语：资源、多道程序设计、并发、分时、吞吐量。</w:t>
      </w:r>
    </w:p>
    <w:p w14:paraId="0FAC9DB7" w14:textId="68717CA4" w:rsidR="00E6325C" w:rsidRDefault="00E6325C" w:rsidP="00E6325C">
      <w:pPr>
        <w:snapToGrid w:val="0"/>
        <w:rPr>
          <w:rFonts w:ascii="宋体"/>
          <w:sz w:val="28"/>
          <w:szCs w:val="28"/>
        </w:rPr>
      </w:pPr>
      <w:r>
        <w:rPr>
          <w:rFonts w:ascii="宋体" w:hint="eastAsia"/>
          <w:sz w:val="28"/>
          <w:szCs w:val="28"/>
        </w:rPr>
        <w:t>答：</w:t>
      </w:r>
      <w:r w:rsidRPr="00F4749C">
        <w:rPr>
          <w:rFonts w:ascii="宋体" w:hint="eastAsia"/>
          <w:color w:val="FF0000"/>
          <w:sz w:val="28"/>
          <w:szCs w:val="28"/>
        </w:rPr>
        <w:t>资源</w:t>
      </w:r>
      <w:r>
        <w:rPr>
          <w:rFonts w:ascii="宋体" w:hint="eastAsia"/>
          <w:sz w:val="28"/>
          <w:szCs w:val="28"/>
        </w:rPr>
        <w:t>：计算机中硬件和软件的总称。</w:t>
      </w:r>
      <w:r w:rsidRPr="00F4749C">
        <w:rPr>
          <w:rFonts w:ascii="宋体" w:hint="eastAsia"/>
          <w:color w:val="FF0000"/>
          <w:sz w:val="28"/>
          <w:szCs w:val="28"/>
        </w:rPr>
        <w:t>多道程序设计</w:t>
      </w:r>
      <w:r>
        <w:rPr>
          <w:rFonts w:ascii="宋体" w:hint="eastAsia"/>
          <w:sz w:val="28"/>
          <w:szCs w:val="28"/>
        </w:rPr>
        <w:t>：在这种设计技术下，内存中能同时存放多道程序，在管理程序的控制下交替地执行。这些作业共享CPU和系统中的其他资源。</w:t>
      </w:r>
      <w:r w:rsidRPr="00F4749C">
        <w:rPr>
          <w:rFonts w:ascii="宋体" w:hint="eastAsia"/>
          <w:color w:val="FF0000"/>
          <w:sz w:val="28"/>
          <w:szCs w:val="28"/>
        </w:rPr>
        <w:t>并发</w:t>
      </w:r>
      <w:r>
        <w:rPr>
          <w:rFonts w:ascii="宋体" w:hint="eastAsia"/>
          <w:sz w:val="28"/>
          <w:szCs w:val="28"/>
        </w:rPr>
        <w:t>：是指两个或多个活动在同一给定的时间间隔中进行，是宏观上的概念。</w:t>
      </w:r>
      <w:r w:rsidRPr="00F4749C">
        <w:rPr>
          <w:rFonts w:ascii="宋体" w:hint="eastAsia"/>
          <w:color w:val="FF0000"/>
          <w:sz w:val="28"/>
          <w:szCs w:val="28"/>
        </w:rPr>
        <w:t>分时</w:t>
      </w:r>
      <w:r>
        <w:rPr>
          <w:rFonts w:ascii="宋体" w:hint="eastAsia"/>
          <w:sz w:val="28"/>
          <w:szCs w:val="28"/>
        </w:rPr>
        <w:t>是指多个用户分享使用同一台计算机。多个程序分时共享硬件和软件资源。</w:t>
      </w:r>
      <w:r w:rsidRPr="00F4749C">
        <w:rPr>
          <w:rFonts w:ascii="宋体" w:hint="eastAsia"/>
          <w:color w:val="FF0000"/>
          <w:sz w:val="28"/>
          <w:szCs w:val="28"/>
        </w:rPr>
        <w:t>吞吐量</w:t>
      </w:r>
      <w:r>
        <w:rPr>
          <w:rFonts w:ascii="宋体" w:hint="eastAsia"/>
          <w:sz w:val="28"/>
          <w:szCs w:val="28"/>
        </w:rPr>
        <w:t>：在一段给定的时间内，计算机所能完成的总工作量}。</w:t>
      </w:r>
    </w:p>
    <w:p w14:paraId="6C2B1E2A" w14:textId="794C661D" w:rsidR="00E6325C" w:rsidRDefault="00E6325C" w:rsidP="00E6325C">
      <w:pPr>
        <w:snapToGrid w:val="0"/>
        <w:rPr>
          <w:rFonts w:ascii="宋体"/>
          <w:sz w:val="28"/>
          <w:szCs w:val="28"/>
        </w:rPr>
      </w:pPr>
      <w:r>
        <w:rPr>
          <w:rFonts w:ascii="宋体" w:hint="eastAsia"/>
          <w:sz w:val="28"/>
          <w:szCs w:val="28"/>
        </w:rPr>
        <w:t>{3、实时系统与分时系统的区别是什么？</w:t>
      </w:r>
    </w:p>
    <w:p w14:paraId="003F0084" w14:textId="09C86904" w:rsidR="00E6325C" w:rsidRDefault="00E6325C" w:rsidP="00E6325C">
      <w:pPr>
        <w:snapToGrid w:val="0"/>
        <w:rPr>
          <w:rFonts w:ascii="宋体"/>
          <w:sz w:val="28"/>
          <w:szCs w:val="28"/>
        </w:rPr>
      </w:pPr>
      <w:r>
        <w:rPr>
          <w:rFonts w:ascii="宋体" w:hint="eastAsia"/>
          <w:sz w:val="28"/>
          <w:szCs w:val="28"/>
        </w:rPr>
        <w:t>答：实时系统的交互能力较弱，为某个特定的系统专用；</w:t>
      </w:r>
      <w:r w:rsidRPr="00F4749C">
        <w:rPr>
          <w:rFonts w:ascii="宋体" w:hint="eastAsia"/>
          <w:color w:val="FF0000"/>
          <w:sz w:val="28"/>
          <w:szCs w:val="28"/>
        </w:rPr>
        <w:t>实时系统的响应时间更严格、及时；实时系统对可靠性的要求更高。</w:t>
      </w:r>
      <w:r>
        <w:rPr>
          <w:rFonts w:ascii="宋体" w:hint="eastAsia"/>
          <w:sz w:val="28"/>
          <w:szCs w:val="28"/>
        </w:rPr>
        <w:t>（1）关于交互性。分时系统中各个终端用户与系统之间具有较强的交互性，而实时系统一般是专为某一领域使用的，对此要求不强。（2）关于可靠性。与分时系统相比，实时系统更加注重其稳定性和可靠性。例如，对于航天控制系统来说，实时控制系统的故障可能带来的后果是无法估量的。（3）关于响应时间。分时系统对响应时间的要求是以终端用户能接受的时间为依据的；而实时系统对响应时间一般有严格的要求，即能对外部请求做出及时的响应和处理}</w:t>
      </w:r>
    </w:p>
    <w:p w14:paraId="0C038972" w14:textId="30E3CF1F" w:rsidR="00E6325C" w:rsidRDefault="00E6325C" w:rsidP="00E6325C">
      <w:pPr>
        <w:snapToGrid w:val="0"/>
        <w:rPr>
          <w:rFonts w:ascii="宋体"/>
          <w:sz w:val="28"/>
          <w:szCs w:val="28"/>
        </w:rPr>
      </w:pPr>
      <w:r>
        <w:rPr>
          <w:rFonts w:ascii="宋体" w:hint="eastAsia"/>
          <w:sz w:val="28"/>
          <w:szCs w:val="28"/>
        </w:rPr>
        <w:t>{4、什么是多道程序设计？多道程序设计的特点是什么？</w:t>
      </w:r>
    </w:p>
    <w:p w14:paraId="2132142D" w14:textId="1B0E2C5B" w:rsidR="00E6325C" w:rsidRDefault="00E6325C" w:rsidP="00E6325C">
      <w:pPr>
        <w:snapToGrid w:val="0"/>
        <w:rPr>
          <w:rFonts w:ascii="宋体"/>
          <w:sz w:val="28"/>
          <w:szCs w:val="28"/>
        </w:rPr>
      </w:pPr>
      <w:r>
        <w:rPr>
          <w:rFonts w:ascii="宋体" w:hint="eastAsia"/>
          <w:sz w:val="28"/>
          <w:szCs w:val="28"/>
        </w:rPr>
        <w:t>答：多道程序设计技术是指把多个程序同时存放在内存中，使它们同时处于运行状态。这些作业共享处理器时间和外部设备以及其他资源。</w:t>
      </w:r>
      <w:r w:rsidRPr="000C58B1">
        <w:rPr>
          <w:rFonts w:ascii="宋体" w:hint="eastAsia"/>
          <w:color w:val="FF0000"/>
          <w:sz w:val="28"/>
          <w:szCs w:val="28"/>
        </w:rPr>
        <w:t>多道程序设计技术的主要特点是：多道、宏观上并行、微观上串行。</w:t>
      </w:r>
      <w:r>
        <w:rPr>
          <w:rFonts w:ascii="宋体" w:hint="eastAsia"/>
          <w:sz w:val="28"/>
          <w:szCs w:val="28"/>
        </w:rPr>
        <w:t>多道是</w:t>
      </w:r>
      <w:r w:rsidRPr="000C58B1">
        <w:rPr>
          <w:rFonts w:ascii="宋体" w:hint="eastAsia"/>
          <w:color w:val="FF0000"/>
          <w:sz w:val="28"/>
          <w:szCs w:val="28"/>
        </w:rPr>
        <w:t>指计算机内存中同时存放多道相互独立的程序。</w:t>
      </w:r>
      <w:r>
        <w:rPr>
          <w:rFonts w:ascii="宋体" w:hint="eastAsia"/>
          <w:sz w:val="28"/>
          <w:szCs w:val="28"/>
        </w:rPr>
        <w:t>宏观上并行是指同时进入系统中的多道程序都处于运行过程中。微观上串行是指在单处理机环境中，内存中的多道程序轮流占有CPU，交替执行}</w:t>
      </w:r>
    </w:p>
    <w:p w14:paraId="193CB5FA" w14:textId="05B6F2F1" w:rsidR="00E6325C" w:rsidRDefault="00E6325C" w:rsidP="00E6325C">
      <w:pPr>
        <w:snapToGrid w:val="0"/>
        <w:rPr>
          <w:rFonts w:ascii="宋体"/>
          <w:sz w:val="28"/>
          <w:szCs w:val="28"/>
        </w:rPr>
      </w:pPr>
      <w:r>
        <w:rPr>
          <w:rFonts w:ascii="宋体" w:hint="eastAsia"/>
          <w:sz w:val="28"/>
          <w:szCs w:val="28"/>
        </w:rPr>
        <w:t>{5、如何理解计算机系统的资源？</w:t>
      </w:r>
    </w:p>
    <w:p w14:paraId="72A68E8F" w14:textId="3B18DDF2" w:rsidR="00E6325C" w:rsidRDefault="00E6325C" w:rsidP="00E6325C">
      <w:pPr>
        <w:snapToGrid w:val="0"/>
        <w:rPr>
          <w:rFonts w:ascii="宋体"/>
          <w:sz w:val="28"/>
          <w:szCs w:val="28"/>
        </w:rPr>
      </w:pPr>
      <w:r>
        <w:rPr>
          <w:rFonts w:ascii="宋体" w:hint="eastAsia"/>
          <w:sz w:val="28"/>
          <w:szCs w:val="28"/>
        </w:rPr>
        <w:t>答：计算机系统的资源包括两大类：硬件资源和软件资源。</w:t>
      </w:r>
      <w:r w:rsidRPr="000C58B1">
        <w:rPr>
          <w:rFonts w:ascii="宋体" w:hint="eastAsia"/>
          <w:color w:val="FF0000"/>
          <w:sz w:val="28"/>
          <w:szCs w:val="28"/>
        </w:rPr>
        <w:t>硬件资源</w:t>
      </w:r>
      <w:r>
        <w:rPr>
          <w:rFonts w:ascii="宋体" w:hint="eastAsia"/>
          <w:sz w:val="28"/>
          <w:szCs w:val="28"/>
        </w:rPr>
        <w:t>主要有中央处理器、主存储器、辅助存储器和各种输入输出设备。</w:t>
      </w:r>
      <w:bookmarkStart w:id="0" w:name="_GoBack"/>
      <w:bookmarkEnd w:id="0"/>
      <w:r w:rsidRPr="000C58B1">
        <w:rPr>
          <w:rFonts w:ascii="宋体" w:hint="eastAsia"/>
          <w:color w:val="FF0000"/>
          <w:sz w:val="28"/>
          <w:szCs w:val="28"/>
        </w:rPr>
        <w:t>软件资源</w:t>
      </w:r>
      <w:r>
        <w:rPr>
          <w:rFonts w:ascii="宋体" w:hint="eastAsia"/>
          <w:sz w:val="28"/>
          <w:szCs w:val="28"/>
        </w:rPr>
        <w:t>有编译程序、编辑程序等各种程序以及有关数据}</w:t>
      </w:r>
    </w:p>
    <w:p w14:paraId="7AB7F1B7" w14:textId="0F9AFD2F" w:rsidR="00E6325C" w:rsidRDefault="00E6325C" w:rsidP="00E6325C">
      <w:pPr>
        <w:snapToGrid w:val="0"/>
        <w:rPr>
          <w:rFonts w:ascii="宋体"/>
          <w:sz w:val="28"/>
          <w:szCs w:val="28"/>
        </w:rPr>
      </w:pPr>
      <w:r>
        <w:rPr>
          <w:rFonts w:ascii="宋体" w:hint="eastAsia"/>
          <w:sz w:val="28"/>
          <w:szCs w:val="28"/>
        </w:rPr>
        <w:t>{7、我们通常将操作系统分为哪几种类型？各自有什么特点？</w:t>
      </w:r>
    </w:p>
    <w:p w14:paraId="1575125E" w14:textId="1C1FE860" w:rsidR="00E6325C" w:rsidRDefault="00E6325C" w:rsidP="00E6325C">
      <w:pPr>
        <w:snapToGrid w:val="0"/>
        <w:rPr>
          <w:rFonts w:ascii="宋体"/>
          <w:sz w:val="28"/>
          <w:szCs w:val="28"/>
        </w:rPr>
      </w:pPr>
      <w:r>
        <w:rPr>
          <w:rFonts w:ascii="宋体" w:hint="eastAsia"/>
          <w:sz w:val="28"/>
          <w:szCs w:val="28"/>
        </w:rPr>
        <w:t>答：</w:t>
      </w:r>
      <w:r w:rsidRPr="000C58B1">
        <w:rPr>
          <w:rFonts w:ascii="宋体" w:hint="eastAsia"/>
          <w:color w:val="FF0000"/>
          <w:sz w:val="28"/>
          <w:szCs w:val="28"/>
        </w:rPr>
        <w:t>操作系统系统主要分为以下几大类</w:t>
      </w:r>
      <w:r>
        <w:rPr>
          <w:rFonts w:ascii="宋体" w:hint="eastAsia"/>
          <w:sz w:val="28"/>
          <w:szCs w:val="28"/>
        </w:rPr>
        <w:t>：</w:t>
      </w:r>
      <w:r w:rsidRPr="000C58B1">
        <w:rPr>
          <w:rFonts w:ascii="宋体" w:hint="eastAsia"/>
          <w:color w:val="FF0000"/>
          <w:sz w:val="28"/>
          <w:szCs w:val="28"/>
        </w:rPr>
        <w:t>一、批处理操作系统</w:t>
      </w:r>
      <w:r>
        <w:rPr>
          <w:rFonts w:ascii="宋体" w:hint="eastAsia"/>
          <w:sz w:val="28"/>
          <w:szCs w:val="28"/>
        </w:rPr>
        <w:t>早期的一种大型机用操作系统。可对用户作业成批处理，期间勿需用户干预，分为单道批处理系统和多道批处理系统。</w:t>
      </w:r>
      <w:r w:rsidRPr="000C58B1">
        <w:rPr>
          <w:rFonts w:ascii="宋体" w:hint="eastAsia"/>
          <w:color w:val="FF0000"/>
          <w:sz w:val="28"/>
          <w:szCs w:val="28"/>
        </w:rPr>
        <w:t>二、分时操作系统</w:t>
      </w:r>
      <w:r>
        <w:rPr>
          <w:rFonts w:ascii="宋体" w:hint="eastAsia"/>
          <w:sz w:val="28"/>
          <w:szCs w:val="28"/>
        </w:rPr>
        <w:t>利用分时</w:t>
      </w:r>
      <w:r>
        <w:rPr>
          <w:rFonts w:ascii="宋体" w:hint="eastAsia"/>
          <w:sz w:val="28"/>
          <w:szCs w:val="28"/>
        </w:rPr>
        <w:lastRenderedPageBreak/>
        <w:t>技术的一种联机的多用户交互式操作系统，每个用户可以通过自己的终端向系统发出各种操作控制命令，完成作业的运行。分时是指把处理机的运行时间分成很短的时间片，按时间片轮流把处理机分配给各联机作业使用。</w:t>
      </w:r>
      <w:r w:rsidRPr="000C58B1">
        <w:rPr>
          <w:rFonts w:ascii="宋体" w:hint="eastAsia"/>
          <w:color w:val="FF0000"/>
          <w:sz w:val="28"/>
          <w:szCs w:val="28"/>
        </w:rPr>
        <w:t>三、实时操作系统</w:t>
      </w:r>
      <w:r>
        <w:rPr>
          <w:rFonts w:ascii="宋体" w:hint="eastAsia"/>
          <w:sz w:val="28"/>
          <w:szCs w:val="28"/>
        </w:rPr>
        <w:t>一个能够在指定或者确定的时间内完成系统功能以及对外部或内部事件在同步或异步时间内做出响应的系统。</w:t>
      </w:r>
      <w:r w:rsidRPr="000C58B1">
        <w:rPr>
          <w:rFonts w:ascii="宋体" w:hint="eastAsia"/>
          <w:color w:val="FF0000"/>
          <w:sz w:val="28"/>
          <w:szCs w:val="28"/>
        </w:rPr>
        <w:t>四、网络操作系统</w:t>
      </w:r>
      <w:r>
        <w:rPr>
          <w:rFonts w:ascii="宋体" w:hint="eastAsia"/>
          <w:sz w:val="28"/>
          <w:szCs w:val="28"/>
        </w:rPr>
        <w:t>一种在通常操作系统功能的基础上提供网络通信和网络服务功能的操作系统。</w:t>
      </w:r>
      <w:r w:rsidRPr="000C58B1">
        <w:rPr>
          <w:rFonts w:ascii="宋体" w:hint="eastAsia"/>
          <w:color w:val="FF0000"/>
          <w:sz w:val="28"/>
          <w:szCs w:val="28"/>
        </w:rPr>
        <w:t>五、分布式操作系统</w:t>
      </w:r>
      <w:r>
        <w:rPr>
          <w:rFonts w:ascii="宋体" w:hint="eastAsia"/>
          <w:sz w:val="28"/>
          <w:szCs w:val="28"/>
        </w:rPr>
        <w:t>一种以计算机网络为基础的，将物理上分布的具有自治功能的数据处理系统或计算机系统互联起来的操作系统。</w:t>
      </w:r>
      <w:r>
        <w:rPr>
          <w:rFonts w:ascii="宋体" w:hint="eastAsia"/>
          <w:sz w:val="28"/>
          <w:szCs w:val="28"/>
        </w:rPr>
        <w:t>}</w:t>
      </w:r>
    </w:p>
    <w:p w14:paraId="474E623D" w14:textId="77777777" w:rsidR="00E6325C" w:rsidRDefault="00E6325C" w:rsidP="00E6325C">
      <w:pPr>
        <w:snapToGrid w:val="0"/>
        <w:rPr>
          <w:rFonts w:ascii="宋体"/>
          <w:sz w:val="28"/>
          <w:szCs w:val="28"/>
        </w:rPr>
      </w:pPr>
    </w:p>
    <w:p w14:paraId="6DE03F8D" w14:textId="77777777" w:rsidR="00D012CA" w:rsidRPr="00E6325C" w:rsidRDefault="00D012CA"/>
    <w:sectPr w:rsidR="00D012CA" w:rsidRPr="00E63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43EAC" w14:textId="77777777" w:rsidR="00E6325C" w:rsidRDefault="00E6325C" w:rsidP="00E6325C">
      <w:r>
        <w:separator/>
      </w:r>
    </w:p>
  </w:endnote>
  <w:endnote w:type="continuationSeparator" w:id="0">
    <w:p w14:paraId="7D09FBF2" w14:textId="77777777" w:rsidR="00E6325C" w:rsidRDefault="00E6325C" w:rsidP="00E6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8DFB4" w14:textId="77777777" w:rsidR="00E6325C" w:rsidRDefault="00E6325C" w:rsidP="00E6325C">
      <w:r>
        <w:separator/>
      </w:r>
    </w:p>
  </w:footnote>
  <w:footnote w:type="continuationSeparator" w:id="0">
    <w:p w14:paraId="22CB3DCC" w14:textId="77777777" w:rsidR="00E6325C" w:rsidRDefault="00E6325C" w:rsidP="00E632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BA"/>
    <w:rsid w:val="00D012CA"/>
    <w:rsid w:val="00E6325C"/>
    <w:rsid w:val="00F25BBA"/>
    <w:rsid w:val="00F71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B87F3"/>
  <w15:chartTrackingRefBased/>
  <w15:docId w15:val="{24D906BE-BA06-44FE-AD0E-3EFBA6EBD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325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25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6325C"/>
    <w:rPr>
      <w:sz w:val="18"/>
      <w:szCs w:val="18"/>
    </w:rPr>
  </w:style>
  <w:style w:type="paragraph" w:styleId="a5">
    <w:name w:val="footer"/>
    <w:basedOn w:val="a"/>
    <w:link w:val="a6"/>
    <w:uiPriority w:val="99"/>
    <w:unhideWhenUsed/>
    <w:rsid w:val="00E6325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632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Deng</dc:creator>
  <cp:keywords/>
  <dc:description/>
  <cp:lastModifiedBy>Ray Deng</cp:lastModifiedBy>
  <cp:revision>3</cp:revision>
  <dcterms:created xsi:type="dcterms:W3CDTF">2018-03-14T15:04:00Z</dcterms:created>
  <dcterms:modified xsi:type="dcterms:W3CDTF">2018-03-14T15:11:00Z</dcterms:modified>
</cp:coreProperties>
</file>